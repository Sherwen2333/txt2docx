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>
        <w:rPr>
          <w:sz w:val="110"/>
        </w:rPr>
        <w:t>bold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>
        <w:rPr>
          <w:sz w:val="110"/>
        </w:rPr>
        <w:t>bold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