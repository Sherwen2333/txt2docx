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啊</w:t>
      </w:r>
    </w:p>
    <w:p>
      <w:r>
        <w:t>山，真的很高</w:t>
      </w:r>
    </w:p>
    <w:p>
      <w:r>
        <w:t>高的吓人</w:t>
      </w:r>
    </w:p>
    <w:p>
      <w:r>
        <w:t>啊！！</w:t>
      </w:r>
    </w:p>
    <w:p>
      <w:r>
        <w:t>实在是高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