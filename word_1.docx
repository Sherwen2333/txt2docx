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Word_1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Distinct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something is distinct, it is easily identifiable or set apart from others of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its kind.  An eighth-grader who is six feet tall has a distinct advantage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over the other kids on the basketball court.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Blast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blast is an explosion, or a sudden sharp noise. When you blast someone,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 either shoot them, or hit them with a verbal explosion––a tirade of criticism.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Fumigate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fumigate is to spray something with fumes, usually to eliminate pests of some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kind.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Libertine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drink a lot, eat a lot, and live a wild and unrestrained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life, you might be called a  libertine.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Tussle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tussle is a rowdy fight. If the rambunctious kids you're babysitting get into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tussle, you may have to separate them for a while and calm them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down.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Callus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callus is a spot where your skin becomes rough and thick. After wearing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flip flops every day, all summer long, you'll probably have a callus between your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toes.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Barbecue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barbecue is an outdoor party where food is cooked on a grill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over a fire. Your family might host a barbecue every summer to celebrate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end of the school year.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Stentorian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adjective stentorian describes a booming voice. If you're teaching a group of unruly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kids, you'll need to practice a stentorian voice to be heard above the din.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Gardenia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large white or yellowish flower that has a pleasant smell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Envision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verb envision means to imagine or picture. Kids often envision themselves doing exciting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things when they grow up, like being movie stars, professional athletes, or astronauts.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Unbecoming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 the adjective unbecoming when a person does something that's awkward or inappropriate, like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using foul language at your grandmother's tea party.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Daze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daze is a type of confusion, when you have a lack of clarity.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 first wake up, you might be in a  bit of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daze, shuffling about the house before your brain really starts working.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Icicle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icicle is a long thin piece of ice formed when dripping water freezes,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like the icicles you see hanging from houses after a winter storm.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Vendetta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vendetta is blood feud, a quest for revenge. A vendetta might separate families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for generations, with members of one family murdering those of the other, all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satisfy an ancient grudge.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Overreach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try to do something that is beyond your ability to do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She overreaches in her latest book, and her argument is not convincing.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company overreached itself and ran out of money after one year.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Clandestine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 the adjective clandestine to describe something that is done in secret, like your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clandestine attempts to steal your brother's Halloween candy.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Funereal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Funereal describes the mood in a locker room after an overtime loss in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championship game — sad, serious and gloomy, as if you were at a funeral.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Irritate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irritate is to cause an unsettling reaction, whether it's of the body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nerves. You can irritate someone by talking too loudly on your cellphone 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public. You can also irritate your skin, causing a rash or redness.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Despicable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Stealing the last piece of food from a starving child goes way beyond mean.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It's despicable — a vile and harmful act.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Abandon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abandon something is to give it up completely. If you’re in a cabin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and a forest fire approaches, you’d better get in your car and abandon your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cabin, or else be prepared to abandon your life.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Unpretentious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adjective unpretentious is perfect for describing someone you know who's modest and natural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and never tries to impress other people.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Fragrant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Something that is fragrant has a nice smell. What makes a smell nice is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subjective, or course. You might find a bowl of dried lavender to be fragrant,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but your dog might prefer a pile of horse poop.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Gripping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very interesting and exciting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gripping story about a slave's escape to freedom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Sprint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 run really fast, you sprint. You and your sister might sprint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 bus stop, racing to see who can get there first.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Mold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That green fungus growing on your bread is called mold — use it as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science experiment if you want to, but you definitely shouldn't plan on eating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it. Mold grows where there is damp, decaying organic matter.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Fetching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be fetching is to be attractive and beautitful. A fetching woman catches people's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interest.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Remonstrance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remonstrance is an objection or protest, the expression of earnest opposition. Just like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protest, PETA members might hold a remonstrance outside a fashion show of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luxury fur and leather designer.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Revealing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 the adjective revealing to describe disclosing something that was hidden, either literally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figuratively. If you ask people if they've ever cheated on a test, you may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get revealing answers that tell you whether the person is honest or not.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Inequality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there's an inequality, something is out of balance and things are not equal.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inequality occurs in math when the two quantities are not the same measure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or amount.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Veracity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Veracity sounds like some kind of disease you don't want to catch, but 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fact, it means truthfulness. If you question the veracity of a statement or story,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you wonder whether it is truthful or accurate.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Antidote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antidote is a remedy that relieves. So if you get headaches from long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bus rides, it's best to travel equipped with the key pain alleviating antidotes: Tylenol,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lots of water and soothing music.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Absolute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 absolute as a noun or an adjective when you're so sure of something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that you know it will never change. For example, a devout person's belief 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life after death is an absolute; that person has absolute faith in the afterlife.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Forbidding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not friendly or appealing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having a frightening or threatening appearance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harsh and forbidding landscape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forbidding scowl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Bilious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an unpleasant meal has left you feeling grumpy and looking green, you're bilious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 several senses of the word. This adjective can mean both "troubled by indigestion"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and "irritable," and it can also be used to suggest a sickly green shade.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Premeditate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 premeditate, you are planning ahead. While most people associate this word with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crime, let's hope you can think of a better reason to premeditate — like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buying groceries before a storm.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Applaud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applaud is to show approval, encouragement, or appreciation. You can applaud by clapping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your hands at a performance, or you can applaud with just your mouth, as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when you tell someone "I applaud your decision to start exercising."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Discompose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to destroy the composure of  to destroy the composure of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to disturb the order of  to disturb the order of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Counterpart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leap tall buildings in a single bound for the Des Moines branch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of your corporation, then your Metropolis counterpart might be Superman. That means you and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Superman do similar jobs, but in different locations.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Bungle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Saying the wrong thing at the wrong time, dropping something, tripping and falling: these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are some classic bungles — and they’re always embarrassing.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Luxurious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adjective luxurious describes something that is of very high quality or expensive taste,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like your luxurious living room filled with the softest rugs and gorgeous furniture hand-crafted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 Italy.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Vivid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Vivid is an adjective that describes a bold and bright color, an intense feeling,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or an image in your mind that is so clear you can almost touch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Favorable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word favorable describes something positive or promising, such as a two-thumbs-up movie review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or the perfect conditions for golf.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Spectrum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spectrum is a broad range of similar things or qualities. Like the wide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spectrum of political beliefs in this country, ranging anywhere from super conservative to uber-liberal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and everything in between.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Bewitching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1 to use magic to make someone do, think, or say something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put (someone) under a spell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People believed the girls had been bewitched.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2 to attract or delight (someone) in a way that seems magical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They were bewitched [=enchanted, fascinated] by her beauty.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Felony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felony is a serious crime, like murder, arson, or burglary. Fashion critics may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think that wearing white shoes after Labor Day is a felony, but it isn’t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really.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Exotic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Something so unusual that it must be from some unfamiliar place is exotic. An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exotic pet might be a panda, instead of a hamster. An exotic trip might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be a journey to the Galapagos Islands, instead of to Orlando's Sea World.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Scathing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Scathing means witheringly harsh. If you enter a singing contest and the judge says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that your singing is like that of a toad with laryngitis, that is scathing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criticism.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Sawdust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tiny particles of wood that are formed from sawing or sanding wood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Droop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droop is to limply or loosely hang downward. Have you ever seen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long, floppy ears of a basset hound hanging down? Those ears are drooping.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Humor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Humor is a word for the quality of being funny — or for appreciating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comedy, as in "sense of humor."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Disburse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someone wants to disburse funds to you, stick around — it means they're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going to give you money!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Complicate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complicate things is to make them more complex, confusing, or difficult. So if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you've already accepted two party invitations for Saturday night, don't complicate the situation by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accepting a third.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Empiricism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Empiricism means a method of study relying on empirical evidence, which includes things you've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experienced: stuff you can see and touch.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Crafty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people call you crafty, they probably mean you are sly and a little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deceptive. Then again, they could be saying that you are really good at knitting,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beading, and turning old t-shirts into funky pillowcases.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Obliging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you're obliging, you're easy to get along with and eager to help. An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obliging neighbor, for example, might volunteer to shovel your sidewalk after it snows.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Irate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the anger scale, first comes annoyed, then vexed, then irate. When cartoon characters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are irate, they're so mad that smoke comes out of their ears.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Dereliction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Dereliction is a word for neglecting responsibilities. Failing to care for your family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do your job are examples of dereliction.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Willow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tree that has long, narrow leaves and strong, thin branches that are used to make baskets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—see also pussy willow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Sport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Sport has many definitions, the most familiar of which is a game involving physical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exertion — think tennis or hockey. Randomly, sport can also mean to wear, as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in, "he looked sharp sporting a yellow sport coat."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Nihilism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you're one of those people who believe there's nothing worth believing in, your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doctrine is nihilism. In philosophy, nihilism is the complete rejection of moral values and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religious beliefs.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Trickery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tricks of any kind are used to fool or deceive someone, especially for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financial gain, that's trickery.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Hermetic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want to keep cookies crisp for a long time, store them 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jar with a hermetic, or airtight, seal. Hermetic means sealed so that no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air can get in.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Chip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a small flake of your purple nail polish breaks off, you might describe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it as a chip, or a tiny piece. You might also say, "Shoot, I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always seem to chip my nails."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Spatial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Spatial describes how objects fit together in space, either among the planets or down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here on earth. There's a spatial relationship between Mars and Venus, as well as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between the rose bushes in the backyard.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Principle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principle is a kind of rule, belief, or idea that guides you. You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can also say a good, ethical person has a lot of principles.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Renounce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renounce is to officially give up or turn away from. People on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diet usually renounce pizza and chocolate cake, for example.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Subsistence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Subsistence means the minimal resources that are necessary for survival. If you work for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subsistence, you'll probably receive food, water, and lodging (internet access not included).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Confront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Confront means either to face a situation that makes you uncomfortable, or to say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something to someone about something they've done that bothers you. Rather than letting things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go, when people are rude to you you should confront them.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Fondle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1 to touch or handle (something) in a gentle way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fondle a coin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She fondled [=caressed] the dog's ear.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2 to touch (someone) in a sexual way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She claims that her boss tried to fondle her at the office Christmas party.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Hold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grasp something in your hands, you hold it. Be careful when you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hold the puppy — he's so wriggly, and you wouldn't want to drop him!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Parable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parable is a short and simple story that teaches a religious or moral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lesson. The parable of the Good Samaritan and the parable of the Prodigal Son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are just two examples of the many parables attributed to Jesus, as recorded 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 four gospels.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Constituent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Constituent means part of a whole, as in "we'll break this down into its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constituent parts." The word comes up often in political contexts: constituents are the people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politicians have been elected to represent.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Perch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perch is a temporary resting place. In the middle of climbing a tree,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 might find a good perch on a high branch. Bet some birds will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be perching there too.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Bibliophile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 can call a book lover a bibliophile. If you find it impossible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leave a book store without buying at least one book, you might be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bibliophile.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Empower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Empower means "give power or authority to." When you educate children and believe in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them, you empower those kids to go after their dreams.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Idolize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idolize is to admire someone too much. A twelve year-old might idolize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pop star, for example, wallpapering her bedroom with photos of him and screaming loudly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throughout his concerts.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Inalienable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Something that is yours forever, that can’t be taken away and given to your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little brother instead? That  something would be called inalienable. The word refers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 natural right that cannot be revoked by an outside force.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Conventional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Conventional is an adjective for things that are normal, ordinary, and following the accepted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way. Ho-hum.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Ironic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something is ironic it's unexpected, often in an amusing way. If you're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world chess champion, it would be pretty ironic if you lost a match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someone who just learned to play yesterday.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Subvert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 subvert something, your words or actions criticize or undermine the usual way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of doing something or common values. The girl who wears a tuxedo to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prom might subvert traditional ideas about beauty.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Superannuated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a friend describes your dot matrix printer as superannuated, then you should probably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plan a shopping trip for electronics. Your friend has just pointed out that your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printer is obsolete.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Deride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verb deride means to show a low opinion of someone or something.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jerk would deride the other kids on the bus by calling them names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pulling their hair until the driver decided to de-ride him by kicking him off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 bus.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Imitation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Imitation means copying the words, facial expressions, or actions of another person. Sometimes imitation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is flattering, but often it's just annoying — like when your little brother does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it to drive you crazy.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Bump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bump is an area that bulges out, like a pregnant woman's stomach.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bump someone is to knock into them.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Stygian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of or relating to the river Styx  of or relating to the river Styx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extremely dark, gloomy, or forbidding  extremely dark, gloomy, or forbidding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stygian blackness of the cave the stygian blackness of the cave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Tolerance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 practice tolerance, you accept another's ideas and beliefs.  If you respect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someone's opinions — even if you disagree or find them nonsensical — you display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tolerance.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Scuttle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 scuttle, you move with quick anxious steps, like a bug running for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cover when a light is turned on.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Podiatrist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podiatrist is a foot doctor. Got a bunion? A hammer toe? Call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podiatrist.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Hatchet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hatchet is a little ax used for chopping wood or for hewing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round log into a squared-off shape. If you go camping, you might take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hatchet with you.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Insolent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Someone who's insolent is either really doing her own thing, even if it goes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against what everyone else is doing, or she’s mildly disrespectful.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Succor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Succor is relief or help. If you've just woken up in the midst of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lion's den, wearing nothing but raw meat pajamas — sounds like you could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use some succor!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Bystander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Someone who observes an event without taking part in it is a bystander.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police may want to interview any bystanders who witnessed a robbery, to get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description of the robber.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Dejected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you're ejected from an important game, you're going to feel dejected. If you're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rejected by the love of your life, you'll feel dejected again.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Guilty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Someone guilty has done something wrong or illegal. And when you do something wrong,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you feel guilty — bad or sorry — about it.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Tonsorial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Use the adjective tonsorial when you need a fancy way to talk about barbers.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Want to cut hair when you grow up? Tell your parents you're going into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 tonsorial field.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Consummate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Consummate means complete, finished, or masterful. If you refer to someone as a consummate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chef, then you are saying he is the ultimate chef. If you say someone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is a consummate jerk, then you are saying he is the ultimate jerk.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Deflect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verb deflect describes blocking something or changing its course. Hockey goalies deflect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flying puck with their sticks or blockers, making it travel in a different direction,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preferably to a teammate's stick.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Opine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verb opine is used when someone speaks up and expresses an opinion. You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might opine that dogs are highly preferable to cats.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Vinegared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flavored or marinated with vinegar  flavored or marinated with vinegar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Piazza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open public area in a town or city (especially in Italy) that is usually surrounded by buildings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Penalty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penalty is a punishment or consequence for doing something wrong, such as having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pay a fee for not bringing your library book back when it was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due.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Cuff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cuff is the very end of a long sleeve or the rolled bottom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of your jeans. You might prefer to wear a cuff on the bottom of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your pants in order to show off your striped socks.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Jockey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During a horse race, the riders are called jockeys. Being a jockey is an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excellent career choice for someone small.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Gaggle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1 a group of geese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flock of geese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2 a group of people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noisy gaggle of photographers/reporters/tourists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Glucose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Glucose is simple sugar. It's all kinds of sugar, and it's in your blood,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and your body needs it for energy. Most Americans sadly consume far more glucose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than necessary, and have enlarged gluteus maximus muscles to show for it.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Lank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Lank can describe grass that is long, hair that is limp, and people who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are tall and thin.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Gorgeous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Reach for the adjective gorgeous to describe jaw-droppingly beautiful, magnificent people or things.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Ancestry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Have a family tree hanging on the wall? Then you know a bit about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your ancestry, or family history and lineage.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Confer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gab, chat, and talk it up with someone, you have conversation, but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you're looking for input from each other as you talk, you confer,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consult, together. They had a family meeting to confer about a schedule for sharing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 new laptop.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Onset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something is at its onset, it's at the beginning, just getting started, and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it's often something that's not so pleasant. The onset of hurricane season is probably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not the best time to visit the beach.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Obtrude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want to be rude, you'll obtrude, or thrust yourself to the front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of a line without waiting.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Bracket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bracket is a punctuation mark that's used to set a word or phrase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aside from the rest of a sentence. Sometimes dates or other numbers in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sentence are enclosed by bracke</w:t>
      </w:r>
      <w:bookmarkStart w:id="0" w:name="_GoBack"/>
      <w:bookmarkEnd w:id="0"/>
      <w:r>
        <w:rPr>
          <w:rFonts w:hint="default" w:ascii="Verdana" w:hAnsi="Verdana" w:cs="Verdana"/>
        </w:rPr>
        <w:t xml:space="preserve">ts.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Gerrymander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 politicians change the boundaries of their voting districts in order to benefit themselves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or their political party. To manipulate the boundaries like this — often viewed as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unfair — is to gerrymander.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Limbo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No, this isn’t the dance where you try to squeeze under a pole by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leaning backwards, this limbo refers to an imaginary place for lost or forgotten things.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It’s where your socks go when you lose them in the dryer.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Shingle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shingle is a thin piece of wood used in making a roof 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signboard outside an office, especially a doctor’s or lawyer's. If you’re opening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business, hang your shingle outside so people can find you.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Partition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partition is something that divides space. When your younger brother decides to stop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bathing, setting up a partition between his side of the room and yours seems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like a good idea...until you realize your partition is not air-tight.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Treachery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Treachery is trickery, cheating, and deceit, like the treachery of your former friend who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only stuck around until he stole your girlfriend and turned the whole grade against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you.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Decomposition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Decomposition is the process of decaying or rotting. If you've ever left a carved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pumpkin on the porch into late November, you have seen and smelled decomposition.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Girdle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girdle is a tight-fitting undergarment that supports the lower body. The purpose of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girdle is to make a person's waist and stomach look smaller and firmer.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Solvent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Solvent’s meaning changes pretty drastically depending on its part of speech. As a noun,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solvent is either a certain kind of chemical or an idea that solves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problem. As an adjective, solvent describes someone who's got cash on hand.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Declassify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allow the public to see or learn about (something that has been a secret)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government has not yet declassified that information.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Redistribution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your boss gives all your coworkers a hundred dollars, but only gives you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nickel, you might ask for a redistribution — another try at dividing things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up, and hopefully with more cash for you this time.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Timidity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Do you suffer from timidity? If so, you probably feel uneasy in new places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and situations. You might fear having to make decisions. But as you get more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comfortable, your timidity will go away.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Bonnet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bonnet is an old-fashioned hat that ties under the chin. Sometimes people dress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babies up in frilly clothes and bonnets.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Discretion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have the freedom to decide something on your own, the decision is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left to your discretion. You're in charge.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Gag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gag is a piece of cloth that's tied around a person's face to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keep them from speaking or being heard. Cartoon bad guys often tie up their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victims and put gags over their mouths.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Supersede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click on the link after this description, a new screen will supersede,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or replace, this one. A longer description will supplant, or supersede, by replacing this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brief one.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Idolatrize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to worship idols pay idolatrous worship  to worship idols pay idolatrous worship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to make an idol of idolize  to make an idol of idolize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Initiate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If you press the red button, you'll activate weapons of mass destruction and initiate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global war. As a verb, initiate means to start. As a noun, initiate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(short "a") means to be part of a group.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Futile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something fails to deliver a useful result, you can call it futile. Hopefully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all the time you're spending studying vocabulary won't turn out to be futile!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Fair-minded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having or showing an honest and fair way of thinking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fair-minded man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fair-minded reporting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Chaos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Chaos is a state of extreme confusion and disorder. Putting a dozen dogs and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 dozen cats in the same room would probably lead to utter chaos.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Imponderable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Imponderable describes a situation that isn't able to be completely explained. "What is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meaning of life?" is one of those imponderable questions that defies humans' ability for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understanding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Untoward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adjective untoward describes something offensive or inappropriate, like the rumors of untoward behavior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that can shatter a Hollywood icon's reputation.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Mallet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mallet is a tool with a large, barrel-shaped, head — used to pound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on something. You might use a mallet to strike an instrument or in playing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croquet. Yeah, right.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Connotation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you're talking about the implied subtext of words rather than their literal meaning,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reach for the noun connotation. A political boss might not want to be called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"boss" because of the negative connotations.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Yokel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Yokel is a disparaging name for someone from a small town or the countryside.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call someone a yokel is to imply that they are unsophisticated, uneducated, and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probably dim-witted.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Forthright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When a person is being forthright, they're being direct, clear, or even straight-up. The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opposite of forthright might be evasive, shifty, indirect, or circuitous. But we're not here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to talk about those. We're here to talk about forthright.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Daubster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a bungler in painting dauber  a bungler in painting dauber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Bizarre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Someone or something bizarre is odd or unusual in appearance, style, or character. If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your teacher walks into class wearing a purple boa, lime-green cowboy boots, and a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scuba mask, you might comment, "How bizarre!"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Seemly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You don't want to seem anything less than seemly, especially in the presence of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 Queen. Only seemly behavior is allowed when she's around.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Adverse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Steer clear of anything adverse. If it's adverse, it's working against you — like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adverse weather conditions or the adverse effects of eating too much sugar.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Inaugural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inaugural is a ceremony inducting someone into a new position, especially the President.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We also call the President's first speech an inaugural address.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Shattered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1 very shocked and upset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The end of his marriage left him emotionally shattered.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2 British, informal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very tired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 was shattered when I got home from work.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Prerogative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 prerogative is someone's special right or privilege. As Bobby Brown once sang, "I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don't need permission / Make my own decisions / That's my prerogative."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Arbiter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arbiter is someone selected to judge and settle a dispute.  When Doc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and Grumpy disagreed over whose turn it was to stay late at the mine,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they chose Snow White as an arbiter.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Ornithologist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An ornithologist is a type of zoologist who focuses on birds. If you want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to know anything about our fine feathered friends, consult an ornithologist.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i/>
          <w:sz w:val="60"/>
        </w:rPr>
        <w:t>Engrave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To engrave is to carve into something, especially stone. Sometimes people have messages engraved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inside their wedding rings, their iPods, or any other rock-hard surface that can handle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it. 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----------------------------------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Nanum Brush Scrip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Simsu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Gothic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Apple LiSung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00000000" w:csb1="00000000"/>
  </w:font>
  <w:font w:name="YuGothic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YuKyokasho">
    <w:panose1 w:val="02000500000000000000"/>
    <w:charset w:val="86"/>
    <w:family w:val="auto"/>
    <w:pitch w:val="default"/>
    <w:sig w:usb0="00000000" w:usb1="00000000" w:usb2="00000000" w:usb3="00000000" w:csb0="00160000" w:csb1="00000000"/>
  </w:font>
  <w:font w:name="YuKyokasho Yoko">
    <w:panose1 w:val="02000500000000000000"/>
    <w:charset w:val="86"/>
    <w:family w:val="auto"/>
    <w:pitch w:val="default"/>
    <w:sig w:usb0="00000000" w:usb1="00000000" w:usb2="00000000" w:usb3="00000000" w:csb0="00160000" w:csb1="00000000"/>
  </w:font>
  <w:font w:name="YuMincho">
    <w:panose1 w:val="02020500000000000000"/>
    <w:charset w:val="86"/>
    <w:family w:val="auto"/>
    <w:pitch w:val="default"/>
    <w:sig w:usb0="00000000" w:usb1="00000000" w:usb2="00000000" w:usb3="00000000" w:csb0="00160000" w:csb1="00000000"/>
  </w:font>
  <w:font w:name="YuMincho +36p Kana">
    <w:panose1 w:val="02020500000000000000"/>
    <w:charset w:val="86"/>
    <w:family w:val="auto"/>
    <w:pitch w:val="default"/>
    <w:sig w:usb0="00000000" w:usb1="00000000" w:usb2="00000000" w:usb3="00000000" w:csb0="00160000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Zapfino">
    <w:panose1 w:val="03030300040707070C03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aol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Baoli T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BiauKai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FCE0F93"/>
    <w:rsid w:val="FFFFC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4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4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0">
    <w:name w:val="Default Paragraph Font"/>
    <w:unhideWhenUsed/>
    <w:uiPriority w:val="1"/>
  </w:style>
  <w:style w:type="table" w:default="1" w:styleId="3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0"/>
    <w:unhideWhenUsed/>
    <w:uiPriority w:val="99"/>
    <w:pPr>
      <w:spacing w:after="120"/>
    </w:pPr>
  </w:style>
  <w:style w:type="paragraph" w:styleId="12">
    <w:name w:val="Body Text 2"/>
    <w:basedOn w:val="1"/>
    <w:link w:val="141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2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List 2"/>
    <w:basedOn w:val="1"/>
    <w:unhideWhenUsed/>
    <w:uiPriority w:val="99"/>
    <w:pPr>
      <w:ind w:left="720" w:hanging="360"/>
      <w:contextualSpacing/>
    </w:pPr>
  </w:style>
  <w:style w:type="paragraph" w:styleId="17">
    <w:name w:val="List 3"/>
    <w:basedOn w:val="1"/>
    <w:unhideWhenUsed/>
    <w:uiPriority w:val="99"/>
    <w:pPr>
      <w:ind w:left="1080" w:hanging="360"/>
      <w:contextualSpacing/>
    </w:pPr>
  </w:style>
  <w:style w:type="paragraph" w:styleId="18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4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6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7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1">
    <w:name w:val="Emphasis"/>
    <w:basedOn w:val="30"/>
    <w:qFormat/>
    <w:uiPriority w:val="20"/>
    <w:rPr>
      <w:i/>
      <w:iCs/>
    </w:rPr>
  </w:style>
  <w:style w:type="character" w:styleId="32">
    <w:name w:val="Strong"/>
    <w:basedOn w:val="30"/>
    <w:qFormat/>
    <w:uiPriority w:val="22"/>
    <w:rPr>
      <w:b/>
      <w:bCs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customStyle="1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30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30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3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30"/>
    <w:link w:val="2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30"/>
    <w:link w:val="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30"/>
    <w:link w:val="11"/>
    <w:uiPriority w:val="99"/>
  </w:style>
  <w:style w:type="character" w:customStyle="1" w:styleId="141">
    <w:name w:val="Body Text 2 Char"/>
    <w:basedOn w:val="30"/>
    <w:link w:val="12"/>
    <w:uiPriority w:val="99"/>
  </w:style>
  <w:style w:type="character" w:customStyle="1" w:styleId="142">
    <w:name w:val="Body Text 3 Char"/>
    <w:basedOn w:val="30"/>
    <w:link w:val="13"/>
    <w:uiPriority w:val="99"/>
    <w:rPr>
      <w:sz w:val="16"/>
      <w:szCs w:val="16"/>
    </w:rPr>
  </w:style>
  <w:style w:type="character" w:customStyle="1" w:styleId="143">
    <w:name w:val="Macro Text Char"/>
    <w:basedOn w:val="30"/>
    <w:link w:val="27"/>
    <w:uiPriority w:val="99"/>
    <w:rPr>
      <w:rFonts w:ascii="Courier" w:hAnsi="Courier"/>
      <w:sz w:val="20"/>
      <w:szCs w:val="20"/>
    </w:rPr>
  </w:style>
  <w:style w:type="paragraph" w:customStyle="1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30"/>
    <w:link w:val="1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30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30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30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30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30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30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30"/>
    <w:link w:val="15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4596</Words>
  <Characters>26482</Characters>
  <Lines>0</Lines>
  <Paragraphs>0</Paragraphs>
  <ScaleCrop>false</ScaleCrop>
  <LinksUpToDate>false</LinksUpToDate>
  <CharactersWithSpaces>30514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Zhaowen</cp:lastModifiedBy>
  <dcterms:modified xsi:type="dcterms:W3CDTF">2018-10-18T15:19:32Z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